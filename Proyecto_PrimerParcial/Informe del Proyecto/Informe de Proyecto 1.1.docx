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1E70" w14:textId="77777777" w:rsidR="008260B0" w:rsidRPr="00D04A2A" w:rsidRDefault="00C62231">
      <w:pPr>
        <w:pStyle w:val="Ttulo1"/>
        <w:jc w:val="center"/>
        <w:rPr>
          <w:lang w:val="es-EC"/>
        </w:rPr>
      </w:pPr>
      <w:r w:rsidRPr="00D04A2A">
        <w:rPr>
          <w:lang w:val="es-EC"/>
        </w:rPr>
        <w:t>UNIVERSIDAD DE LAS FUERZAS ARMADAS ESPE</w:t>
      </w:r>
    </w:p>
    <w:p w14:paraId="75F15E6A" w14:textId="27536CE5" w:rsidR="008260B0" w:rsidRPr="00D04A2A" w:rsidRDefault="00C62231">
      <w:pPr>
        <w:jc w:val="center"/>
        <w:rPr>
          <w:lang w:val="es-EC"/>
        </w:rPr>
      </w:pPr>
      <w:r w:rsidRPr="00D04A2A">
        <w:rPr>
          <w:lang w:val="es-EC"/>
        </w:rPr>
        <w:t>FACULTAD DE INGENIERÍA EN ELECTRÓNICA Y CIENCIAS DE LA COMPUTACIÓN</w:t>
      </w:r>
      <w:r w:rsidRPr="00D04A2A">
        <w:rPr>
          <w:lang w:val="es-EC"/>
        </w:rPr>
        <w:br/>
        <w:t>DEPARTAMENTO DE CIENCIAS DE LA COMPUTACIÓN</w:t>
      </w:r>
      <w:r w:rsidRPr="00D04A2A">
        <w:rPr>
          <w:lang w:val="es-EC"/>
        </w:rPr>
        <w:br/>
        <w:t xml:space="preserve">CARRERA DE INGENIERÍA DE </w:t>
      </w:r>
      <w:r w:rsidR="00EE521C">
        <w:rPr>
          <w:lang w:val="es-EC"/>
        </w:rPr>
        <w:t>TECNOLOGIAS DE LA INFORMACIÓN</w:t>
      </w:r>
    </w:p>
    <w:p w14:paraId="47BFFD66" w14:textId="20DFF632" w:rsidR="008260B0" w:rsidRPr="00D04A2A" w:rsidRDefault="00C62231">
      <w:pPr>
        <w:rPr>
          <w:lang w:val="es-EC"/>
        </w:rPr>
      </w:pPr>
      <w:r w:rsidRPr="00D04A2A">
        <w:rPr>
          <w:lang w:val="es-EC"/>
        </w:rPr>
        <w:br/>
        <w:t>TÍTULO DEL PROYECTO</w:t>
      </w:r>
      <w:r w:rsidRPr="00D04A2A">
        <w:rPr>
          <w:lang w:val="es-EC"/>
        </w:rPr>
        <w:br/>
      </w:r>
      <w:r w:rsidR="00EE521C" w:rsidRPr="00EE521C">
        <w:rPr>
          <w:b/>
          <w:bCs/>
          <w:u w:val="single"/>
          <w:lang w:val="es-EC"/>
        </w:rPr>
        <w:t>Generador de matriz de relaciones binarias</w:t>
      </w:r>
    </w:p>
    <w:p w14:paraId="2B6901B4" w14:textId="5DC95A46" w:rsidR="008260B0" w:rsidRPr="00D04A2A" w:rsidRDefault="00C62231">
      <w:pPr>
        <w:rPr>
          <w:lang w:val="es-EC"/>
        </w:rPr>
      </w:pPr>
      <w:r w:rsidRPr="00D04A2A">
        <w:rPr>
          <w:lang w:val="es-EC"/>
        </w:rPr>
        <w:t xml:space="preserve">Autores: </w:t>
      </w:r>
      <w:r w:rsidR="00EE521C">
        <w:rPr>
          <w:lang w:val="es-EC"/>
        </w:rPr>
        <w:t>Alcaciega Diego, Robinson Estrella</w:t>
      </w:r>
      <w:r w:rsidR="00947AFF">
        <w:rPr>
          <w:lang w:val="es-EC"/>
        </w:rPr>
        <w:t xml:space="preserve">, </w:t>
      </w:r>
      <w:r w:rsidR="00EE521C">
        <w:rPr>
          <w:lang w:val="es-EC"/>
        </w:rPr>
        <w:t>Mathias Tapia</w:t>
      </w:r>
      <w:r w:rsidR="00947AFF">
        <w:rPr>
          <w:lang w:val="es-EC"/>
        </w:rPr>
        <w:t xml:space="preserve"> y Juan Pablo Cano</w:t>
      </w:r>
      <w:r w:rsidRPr="00D04A2A">
        <w:rPr>
          <w:lang w:val="es-EC"/>
        </w:rPr>
        <w:br/>
        <w:t xml:space="preserve">Estudiantes de Ingeniería </w:t>
      </w:r>
      <w:r w:rsidR="00947AFF">
        <w:rPr>
          <w:lang w:val="es-EC"/>
        </w:rPr>
        <w:t>en Tecnologías de la Información</w:t>
      </w:r>
      <w:r w:rsidRPr="00D04A2A">
        <w:rPr>
          <w:lang w:val="es-EC"/>
        </w:rPr>
        <w:t xml:space="preserve"> – Universidad de las Fuerzas Armadas ESPE</w:t>
      </w:r>
      <w:r w:rsidRPr="00D04A2A">
        <w:rPr>
          <w:lang w:val="es-EC"/>
        </w:rPr>
        <w:br/>
        <w:t xml:space="preserve">Correo institucional: </w:t>
      </w:r>
      <w:r w:rsidR="00E0640A">
        <w:rPr>
          <w:lang w:val="es-EC"/>
        </w:rPr>
        <w:t>daalcaciega</w:t>
      </w:r>
      <w:r w:rsidRPr="00D04A2A">
        <w:rPr>
          <w:lang w:val="es-EC"/>
        </w:rPr>
        <w:t>@espe.edu.ec</w:t>
      </w:r>
      <w:r w:rsidR="00947AFF">
        <w:rPr>
          <w:lang w:val="es-EC"/>
        </w:rPr>
        <w:t xml:space="preserve">, rmestrella1@espe.edu.ec, </w:t>
      </w:r>
      <w:r w:rsidR="00947AFF" w:rsidRPr="00947AFF">
        <w:rPr>
          <w:lang w:val="es-EC"/>
        </w:rPr>
        <w:t>mftapia7@espe.edu.ec</w:t>
      </w:r>
      <w:r w:rsidR="00947AFF">
        <w:rPr>
          <w:lang w:val="es-EC"/>
        </w:rPr>
        <w:t xml:space="preserve"> y </w:t>
      </w:r>
      <w:r w:rsidR="00947AFF" w:rsidRPr="00947AFF">
        <w:rPr>
          <w:lang w:val="es-EC"/>
        </w:rPr>
        <w:t>jpcano@espe.edu.ec</w:t>
      </w:r>
      <w:r w:rsidR="00947AFF">
        <w:rPr>
          <w:lang w:val="es-EC"/>
        </w:rPr>
        <w:t>.</w:t>
      </w:r>
      <w:r w:rsidRPr="00D04A2A">
        <w:rPr>
          <w:lang w:val="es-EC"/>
        </w:rPr>
        <w:br/>
      </w:r>
    </w:p>
    <w:p w14:paraId="76733373" w14:textId="0662A27B" w:rsidR="008260B0" w:rsidRPr="00D04A2A" w:rsidRDefault="00C62231">
      <w:pPr>
        <w:rPr>
          <w:lang w:val="es-EC"/>
        </w:rPr>
      </w:pPr>
      <w:r w:rsidRPr="00D04A2A">
        <w:rPr>
          <w:lang w:val="es-EC"/>
        </w:rPr>
        <w:t xml:space="preserve">Director del Proyecto: </w:t>
      </w:r>
      <w:r w:rsidR="00E0640A">
        <w:rPr>
          <w:lang w:val="es-EC"/>
        </w:rPr>
        <w:t>Loza</w:t>
      </w:r>
      <w:r w:rsidRPr="00D04A2A">
        <w:rPr>
          <w:lang w:val="es-EC"/>
        </w:rPr>
        <w:t xml:space="preserve">, </w:t>
      </w:r>
      <w:r w:rsidR="00947AFF">
        <w:rPr>
          <w:lang w:val="es-EC"/>
        </w:rPr>
        <w:t>Washington</w:t>
      </w:r>
      <w:r w:rsidRPr="00D04A2A">
        <w:rPr>
          <w:lang w:val="es-EC"/>
        </w:rPr>
        <w:t xml:space="preserve"> – Título académico</w:t>
      </w:r>
      <w:r w:rsidRPr="00D04A2A">
        <w:rPr>
          <w:lang w:val="es-EC"/>
        </w:rPr>
        <w:br/>
        <w:t>Departamento de Ciencias de la Computación</w:t>
      </w:r>
      <w:r w:rsidRPr="00D04A2A">
        <w:rPr>
          <w:lang w:val="es-EC"/>
        </w:rPr>
        <w:br/>
        <w:t xml:space="preserve">Correo institucional: </w:t>
      </w:r>
      <w:r w:rsidR="00947AFF" w:rsidRPr="00947AFF">
        <w:rPr>
          <w:lang w:val="es-EC"/>
        </w:rPr>
        <w:t>wwloza@espe.edu.ec</w:t>
      </w:r>
    </w:p>
    <w:p w14:paraId="3C89B38C" w14:textId="25472DF9" w:rsidR="008260B0" w:rsidRPr="00D04A2A" w:rsidRDefault="00C62231">
      <w:pPr>
        <w:rPr>
          <w:lang w:val="es-EC"/>
        </w:rPr>
      </w:pPr>
      <w:r w:rsidRPr="00D04A2A">
        <w:rPr>
          <w:lang w:val="es-EC"/>
        </w:rPr>
        <w:t xml:space="preserve">Fecha de entrega: Quito, Ecuador </w:t>
      </w:r>
      <w:proofErr w:type="gramStart"/>
      <w:r w:rsidR="00947AFF">
        <w:rPr>
          <w:lang w:val="es-EC"/>
        </w:rPr>
        <w:t>27</w:t>
      </w:r>
      <w:r w:rsidRPr="00D04A2A">
        <w:rPr>
          <w:lang w:val="es-EC"/>
        </w:rPr>
        <w:t xml:space="preserve">  de</w:t>
      </w:r>
      <w:proofErr w:type="gramEnd"/>
      <w:r w:rsidRPr="00D04A2A">
        <w:rPr>
          <w:lang w:val="es-EC"/>
        </w:rPr>
        <w:t xml:space="preserve"> </w:t>
      </w:r>
      <w:r w:rsidR="00947AFF">
        <w:rPr>
          <w:lang w:val="es-EC"/>
        </w:rPr>
        <w:t>Junio</w:t>
      </w:r>
      <w:r w:rsidRPr="00D04A2A">
        <w:rPr>
          <w:lang w:val="es-EC"/>
        </w:rPr>
        <w:t xml:space="preserve"> de </w:t>
      </w:r>
      <w:r w:rsidR="00947AFF">
        <w:rPr>
          <w:lang w:val="es-EC"/>
        </w:rPr>
        <w:t>2025</w:t>
      </w:r>
    </w:p>
    <w:p w14:paraId="09B9C393" w14:textId="77777777" w:rsidR="008260B0" w:rsidRPr="00D04A2A" w:rsidRDefault="00C62231">
      <w:pPr>
        <w:rPr>
          <w:lang w:val="es-EC"/>
        </w:rPr>
      </w:pPr>
      <w:r w:rsidRPr="00D04A2A">
        <w:rPr>
          <w:lang w:val="es-EC"/>
        </w:rPr>
        <w:t>I. RESUMEN</w:t>
      </w:r>
      <w:r w:rsidRPr="00D04A2A">
        <w:rPr>
          <w:lang w:val="es-EC"/>
        </w:rPr>
        <w:br/>
        <w:t>(Resumen de entre 150 y 250 palabras que incluya: propósito, metodología, resultados clave, conclusiones principales. Incluir 3 a 5 palabras clave al final.)</w:t>
      </w:r>
      <w:r w:rsidRPr="00D04A2A">
        <w:rPr>
          <w:lang w:val="es-EC"/>
        </w:rPr>
        <w:br/>
      </w:r>
      <w:r w:rsidRPr="00D04A2A">
        <w:rPr>
          <w:lang w:val="es-EC"/>
        </w:rPr>
        <w:br/>
        <w:t>Palabras clave: *palabra1, palabra2, palabra3...*</w:t>
      </w:r>
    </w:p>
    <w:p w14:paraId="36909D58" w14:textId="77777777" w:rsidR="008260B0" w:rsidRPr="00D04A2A" w:rsidRDefault="00C62231">
      <w:pPr>
        <w:rPr>
          <w:lang w:val="es-EC"/>
        </w:rPr>
      </w:pPr>
      <w:r w:rsidRPr="00D04A2A">
        <w:rPr>
          <w:lang w:val="es-EC"/>
        </w:rPr>
        <w:t>II. OBJETIVOS</w:t>
      </w:r>
      <w:r w:rsidRPr="00D04A2A">
        <w:rPr>
          <w:lang w:val="es-EC"/>
        </w:rPr>
        <w:br/>
      </w:r>
      <w:r w:rsidRPr="00D04A2A">
        <w:rPr>
          <w:lang w:val="es-EC"/>
        </w:rPr>
        <w:br/>
        <w:t>- Objetivo general</w:t>
      </w:r>
      <w:r w:rsidRPr="00D04A2A">
        <w:rPr>
          <w:lang w:val="es-EC"/>
        </w:rPr>
        <w:br/>
        <w:t>- Objetivos específicos</w:t>
      </w:r>
      <w:r w:rsidRPr="00D04A2A">
        <w:rPr>
          <w:lang w:val="es-EC"/>
        </w:rPr>
        <w:br/>
        <w:t xml:space="preserve">  - OE1</w:t>
      </w:r>
      <w:r w:rsidRPr="00D04A2A">
        <w:rPr>
          <w:lang w:val="es-EC"/>
        </w:rPr>
        <w:br/>
        <w:t xml:space="preserve">  - OE2</w:t>
      </w:r>
      <w:r w:rsidRPr="00D04A2A">
        <w:rPr>
          <w:lang w:val="es-EC"/>
        </w:rPr>
        <w:br/>
        <w:t xml:space="preserve">  - OE3</w:t>
      </w:r>
    </w:p>
    <w:p w14:paraId="64F1029F" w14:textId="77777777" w:rsidR="008260B0" w:rsidRPr="00D04A2A" w:rsidRDefault="00C62231">
      <w:pPr>
        <w:rPr>
          <w:lang w:val="es-EC"/>
        </w:rPr>
      </w:pPr>
      <w:r w:rsidRPr="00D04A2A">
        <w:rPr>
          <w:lang w:val="es-EC"/>
        </w:rPr>
        <w:t>III. MATERIALES Y EQUIPOS COMPLEMENTARIOS</w:t>
      </w:r>
      <w:r w:rsidRPr="00D04A2A">
        <w:rPr>
          <w:lang w:val="es-EC"/>
        </w:rPr>
        <w:br/>
      </w:r>
      <w:r w:rsidRPr="00D04A2A">
        <w:rPr>
          <w:lang w:val="es-EC"/>
        </w:rPr>
        <w:br/>
        <w:t>- Descripción de hardware, software, entornos de programación, plataformas utilizadas.</w:t>
      </w:r>
      <w:r w:rsidRPr="00D04A2A">
        <w:rPr>
          <w:lang w:val="es-EC"/>
        </w:rPr>
        <w:br/>
        <w:t>- Incluir versiones y características técnicas si aplica.</w:t>
      </w:r>
    </w:p>
    <w:p w14:paraId="0CFE7CCF" w14:textId="77777777" w:rsidR="008260B0" w:rsidRPr="00D04A2A" w:rsidRDefault="00C62231">
      <w:pPr>
        <w:rPr>
          <w:lang w:val="es-EC"/>
        </w:rPr>
      </w:pPr>
      <w:r w:rsidRPr="00D04A2A">
        <w:rPr>
          <w:lang w:val="es-EC"/>
        </w:rPr>
        <w:t>IV. PROCEDIMIENTO O DESARROLLO</w:t>
      </w:r>
      <w:r w:rsidRPr="00D04A2A">
        <w:rPr>
          <w:lang w:val="es-EC"/>
        </w:rPr>
        <w:br/>
      </w:r>
      <w:r w:rsidRPr="00D04A2A">
        <w:rPr>
          <w:lang w:val="es-EC"/>
        </w:rPr>
        <w:br/>
        <w:t>- Tipo y diseño de investigación.</w:t>
      </w:r>
      <w:r w:rsidRPr="00D04A2A">
        <w:rPr>
          <w:lang w:val="es-EC"/>
        </w:rPr>
        <w:br/>
      </w:r>
      <w:r w:rsidRPr="00D04A2A">
        <w:rPr>
          <w:lang w:val="es-EC"/>
        </w:rPr>
        <w:lastRenderedPageBreak/>
        <w:t>- Metodología empleada (descriptiva, experimental, etc.).</w:t>
      </w:r>
      <w:r w:rsidRPr="00D04A2A">
        <w:rPr>
          <w:lang w:val="es-EC"/>
        </w:rPr>
        <w:br/>
        <w:t>- Fases de desarrollo (cronograma sugerido).</w:t>
      </w:r>
      <w:r w:rsidRPr="00D04A2A">
        <w:rPr>
          <w:lang w:val="es-EC"/>
        </w:rPr>
        <w:br/>
        <w:t>- Diagramas de arquitectura, algoritmos, pseudocódigos, estructuras de datos utilizadas.</w:t>
      </w:r>
      <w:r w:rsidRPr="00D04A2A">
        <w:rPr>
          <w:lang w:val="es-EC"/>
        </w:rPr>
        <w:br/>
        <w:t>- Documentación del proceso de pruebas y validación.</w:t>
      </w:r>
    </w:p>
    <w:p w14:paraId="1A06CC05" w14:textId="77777777" w:rsidR="008260B0" w:rsidRPr="00D04A2A" w:rsidRDefault="00C62231">
      <w:pPr>
        <w:rPr>
          <w:lang w:val="es-EC"/>
        </w:rPr>
      </w:pPr>
      <w:r w:rsidRPr="00D04A2A">
        <w:rPr>
          <w:lang w:val="es-EC"/>
        </w:rPr>
        <w:t>V. ANÁLISIS DE RESULTADOS</w:t>
      </w:r>
      <w:r w:rsidRPr="00D04A2A">
        <w:rPr>
          <w:lang w:val="es-EC"/>
        </w:rPr>
        <w:br/>
      </w:r>
      <w:r w:rsidRPr="00D04A2A">
        <w:rPr>
          <w:lang w:val="es-EC"/>
        </w:rPr>
        <w:br/>
        <w:t>- Presentación en tablas, gráficas, métricas, logs, etc.</w:t>
      </w:r>
      <w:r w:rsidRPr="00D04A2A">
        <w:rPr>
          <w:lang w:val="es-EC"/>
        </w:rPr>
        <w:br/>
        <w:t>- Comparación de resultados vs. objetivos planteados.</w:t>
      </w:r>
      <w:r w:rsidRPr="00D04A2A">
        <w:rPr>
          <w:lang w:val="es-EC"/>
        </w:rPr>
        <w:br/>
        <w:t>- Evaluación de rendimiento, precisión, eficiencia.</w:t>
      </w:r>
      <w:r w:rsidRPr="00D04A2A">
        <w:rPr>
          <w:lang w:val="es-EC"/>
        </w:rPr>
        <w:br/>
        <w:t>- Discusión técnica.</w:t>
      </w:r>
    </w:p>
    <w:p w14:paraId="11CDA5D9" w14:textId="77777777" w:rsidR="008260B0" w:rsidRPr="00947AFF" w:rsidRDefault="00C62231">
      <w:pPr>
        <w:rPr>
          <w:lang w:val="es-EC"/>
        </w:rPr>
      </w:pPr>
      <w:r w:rsidRPr="00D04A2A">
        <w:rPr>
          <w:lang w:val="es-EC"/>
        </w:rPr>
        <w:t>VI. CONCLUSIONES</w:t>
      </w:r>
      <w:r w:rsidRPr="00D04A2A">
        <w:rPr>
          <w:lang w:val="es-EC"/>
        </w:rPr>
        <w:br/>
      </w:r>
      <w:r w:rsidRPr="00D04A2A">
        <w:rPr>
          <w:lang w:val="es-EC"/>
        </w:rPr>
        <w:br/>
        <w:t>- Logros frente a los objetivos.</w:t>
      </w:r>
      <w:r w:rsidRPr="00D04A2A">
        <w:rPr>
          <w:lang w:val="es-EC"/>
        </w:rPr>
        <w:br/>
        <w:t>- Impacto o valor aportado.</w:t>
      </w:r>
      <w:r w:rsidRPr="00D04A2A">
        <w:rPr>
          <w:lang w:val="es-EC"/>
        </w:rPr>
        <w:br/>
        <w:t>- Lecciones técnicas y metodológicas.</w:t>
      </w:r>
    </w:p>
    <w:p w14:paraId="19603AFE" w14:textId="77777777" w:rsidR="008260B0" w:rsidRPr="00D04A2A" w:rsidRDefault="00C62231">
      <w:pPr>
        <w:rPr>
          <w:lang w:val="es-EC"/>
        </w:rPr>
      </w:pPr>
      <w:r w:rsidRPr="00D04A2A">
        <w:rPr>
          <w:lang w:val="es-EC"/>
        </w:rPr>
        <w:t>VII. RECOMENDACIONES</w:t>
      </w:r>
      <w:r w:rsidRPr="00D04A2A">
        <w:rPr>
          <w:lang w:val="es-EC"/>
        </w:rPr>
        <w:br/>
      </w:r>
      <w:r w:rsidRPr="00D04A2A">
        <w:rPr>
          <w:lang w:val="es-EC"/>
        </w:rPr>
        <w:br/>
        <w:t>- Sugerencias para mejoras técnicas.</w:t>
      </w:r>
      <w:r w:rsidRPr="00D04A2A">
        <w:rPr>
          <w:lang w:val="es-EC"/>
        </w:rPr>
        <w:br/>
        <w:t>- Aplicación práctica o posible escalabilidad.</w:t>
      </w:r>
      <w:r w:rsidRPr="00D04A2A">
        <w:rPr>
          <w:lang w:val="es-EC"/>
        </w:rPr>
        <w:br/>
        <w:t>- Continuación del trabajo en investigaciones futuras.</w:t>
      </w:r>
    </w:p>
    <w:p w14:paraId="1BC3EEDA" w14:textId="74E676E2" w:rsidR="008260B0" w:rsidRPr="00D04A2A" w:rsidRDefault="00C62231">
      <w:pPr>
        <w:rPr>
          <w:lang w:val="es-EC"/>
        </w:rPr>
      </w:pPr>
      <w:r w:rsidRPr="00D04A2A">
        <w:rPr>
          <w:lang w:val="es-EC"/>
        </w:rPr>
        <w:t>VIII. ANEXOS</w:t>
      </w:r>
      <w:r w:rsidRPr="00D04A2A">
        <w:rPr>
          <w:lang w:val="es-EC"/>
        </w:rPr>
        <w:br/>
      </w:r>
      <w:r w:rsidRPr="00D04A2A">
        <w:rPr>
          <w:lang w:val="es-EC"/>
        </w:rPr>
        <w:br/>
        <w:t>- Diagramas UML, ER, de clases.</w:t>
      </w:r>
      <w:r w:rsidRPr="00D04A2A">
        <w:rPr>
          <w:lang w:val="es-EC"/>
        </w:rPr>
        <w:br/>
        <w:t>- Resultados extendidos.</w:t>
      </w:r>
    </w:p>
    <w:p w14:paraId="46AEED19" w14:textId="77777777" w:rsidR="008260B0" w:rsidRDefault="00C62231">
      <w:r w:rsidRPr="00D04A2A">
        <w:rPr>
          <w:lang w:val="es-EC"/>
        </w:rPr>
        <w:t>IX. BIBLIOGRAFÍA COMPLEMENTARIA</w:t>
      </w:r>
      <w:r w:rsidRPr="00D04A2A">
        <w:rPr>
          <w:lang w:val="es-EC"/>
        </w:rPr>
        <w:br/>
      </w:r>
      <w:r w:rsidRPr="00D04A2A">
        <w:rPr>
          <w:lang w:val="es-EC"/>
        </w:rPr>
        <w:br/>
        <w:t xml:space="preserve">Citas y referencias en formato APA 7.ª edición. </w:t>
      </w:r>
      <w:proofErr w:type="spellStart"/>
      <w:r>
        <w:t>Ejemplos</w:t>
      </w:r>
      <w:proofErr w:type="spellEnd"/>
      <w:r>
        <w:t>:</w:t>
      </w:r>
      <w:r>
        <w:br/>
      </w:r>
      <w:r>
        <w:br/>
        <w:t>- Libro:</w:t>
      </w:r>
      <w:r>
        <w:br/>
        <w:t xml:space="preserve">  </w:t>
      </w:r>
      <w:proofErr w:type="spellStart"/>
      <w:r>
        <w:t>Cengel</w:t>
      </w:r>
      <w:proofErr w:type="spellEnd"/>
      <w:r>
        <w:t xml:space="preserve">, Y. A., &amp; Boles, M. A. (2015). *Thermodynamics: An engineering approach* (8th ed.). </w:t>
      </w:r>
      <w:r w:rsidRPr="00D04A2A">
        <w:rPr>
          <w:lang w:val="es-EC"/>
        </w:rPr>
        <w:t xml:space="preserve">McGraw-Hill </w:t>
      </w:r>
      <w:proofErr w:type="spellStart"/>
      <w:r w:rsidRPr="00D04A2A">
        <w:rPr>
          <w:lang w:val="es-EC"/>
        </w:rPr>
        <w:t>Education</w:t>
      </w:r>
      <w:proofErr w:type="spellEnd"/>
      <w:r w:rsidRPr="00D04A2A">
        <w:rPr>
          <w:lang w:val="es-EC"/>
        </w:rPr>
        <w:t>.</w:t>
      </w:r>
      <w:r w:rsidRPr="00D04A2A">
        <w:rPr>
          <w:lang w:val="es-EC"/>
        </w:rPr>
        <w:br/>
      </w:r>
      <w:r w:rsidRPr="00D04A2A">
        <w:rPr>
          <w:lang w:val="es-EC"/>
        </w:rPr>
        <w:br/>
        <w:t>- Artículo científico:</w:t>
      </w:r>
      <w:r w:rsidRPr="00D04A2A">
        <w:rPr>
          <w:lang w:val="es-EC"/>
        </w:rPr>
        <w:br/>
        <w:t xml:space="preserve">  Smith, J. A., &amp; Nguyen, P. T. (2021). </w:t>
      </w:r>
      <w:r>
        <w:t>Intelligent systems for energy management. *IEEE Transactions on Industrial Informatics, 17*(3), 1874–1882. https://doi.org/10.xxxx/xxxx</w:t>
      </w:r>
      <w:r>
        <w:br/>
      </w:r>
      <w:r>
        <w:br/>
        <w:t xml:space="preserve">- </w:t>
      </w:r>
      <w:proofErr w:type="spellStart"/>
      <w:r>
        <w:t>Recurso</w:t>
      </w:r>
      <w:proofErr w:type="spellEnd"/>
      <w:r>
        <w:t xml:space="preserve"> web:</w:t>
      </w:r>
      <w:r>
        <w:br/>
        <w:t xml:space="preserve">  National Renewable Energy Laboratory. (2020). *Renewable energy data book*. https://www.nrel.gov/docs/2020databook</w:t>
      </w:r>
    </w:p>
    <w:sectPr w:rsidR="008260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3378735">
    <w:abstractNumId w:val="8"/>
  </w:num>
  <w:num w:numId="2" w16cid:durableId="2124955588">
    <w:abstractNumId w:val="6"/>
  </w:num>
  <w:num w:numId="3" w16cid:durableId="76899548">
    <w:abstractNumId w:val="5"/>
  </w:num>
  <w:num w:numId="4" w16cid:durableId="471097055">
    <w:abstractNumId w:val="4"/>
  </w:num>
  <w:num w:numId="5" w16cid:durableId="933710557">
    <w:abstractNumId w:val="7"/>
  </w:num>
  <w:num w:numId="6" w16cid:durableId="1516925121">
    <w:abstractNumId w:val="3"/>
  </w:num>
  <w:num w:numId="7" w16cid:durableId="2132086330">
    <w:abstractNumId w:val="2"/>
  </w:num>
  <w:num w:numId="8" w16cid:durableId="423453512">
    <w:abstractNumId w:val="1"/>
  </w:num>
  <w:num w:numId="9" w16cid:durableId="131440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3B2D"/>
    <w:rsid w:val="0029639D"/>
    <w:rsid w:val="00326F90"/>
    <w:rsid w:val="008260B0"/>
    <w:rsid w:val="00873ACF"/>
    <w:rsid w:val="00947AFF"/>
    <w:rsid w:val="00AA1D8D"/>
    <w:rsid w:val="00B47730"/>
    <w:rsid w:val="00C62231"/>
    <w:rsid w:val="00CB0664"/>
    <w:rsid w:val="00D04A2A"/>
    <w:rsid w:val="00E0640A"/>
    <w:rsid w:val="00EE52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F3656A"/>
  <w14:defaultImageDpi w14:val="300"/>
  <w15:docId w15:val="{15A1B194-3103-4788-B3DC-DB4EE5BC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947AF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7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Robinson Estrella</cp:lastModifiedBy>
  <cp:revision>2</cp:revision>
  <dcterms:created xsi:type="dcterms:W3CDTF">2025-05-25T20:07:00Z</dcterms:created>
  <dcterms:modified xsi:type="dcterms:W3CDTF">2025-05-25T20:07:00Z</dcterms:modified>
  <cp:category/>
</cp:coreProperties>
</file>